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Plan</w:t>
      </w:r>
    </w:p>
    <w:p>
      <w:pPr>
        <w:pStyle w:val="Heading2"/>
      </w:pPr>
      <w:r>
        <w:t>1. Timeline (Gantt Chart)</w:t>
      </w:r>
    </w:p>
    <w:p>
      <w:r>
        <w:t>The project will be completed over four weeks, with each week focusing on specific tasks. Below is an overview of the timeline: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Week</w:t>
            </w:r>
          </w:p>
        </w:tc>
        <w:tc>
          <w:tcPr>
            <w:tcW w:type="dxa" w:w="4320"/>
          </w:tcPr>
          <w:p>
            <w:r>
              <w:t>Task Description</w:t>
            </w:r>
          </w:p>
        </w:tc>
      </w:tr>
      <w:tr>
        <w:tc>
          <w:tcPr>
            <w:tcW w:type="dxa" w:w="4320"/>
          </w:tcPr>
          <w:p>
            <w:r>
              <w:t>Week 1</w:t>
            </w:r>
          </w:p>
        </w:tc>
        <w:tc>
          <w:tcPr>
            <w:tcW w:type="dxa" w:w="4320"/>
          </w:tcPr>
          <w:p>
            <w:r>
              <w:t>Initial setup, wireframing, and basic layout implementation</w:t>
            </w:r>
          </w:p>
        </w:tc>
      </w:tr>
      <w:tr>
        <w:tc>
          <w:tcPr>
            <w:tcW w:type="dxa" w:w="4320"/>
          </w:tcPr>
          <w:p>
            <w:r>
              <w:t>Week 2</w:t>
            </w:r>
          </w:p>
        </w:tc>
        <w:tc>
          <w:tcPr>
            <w:tcW w:type="dxa" w:w="4320"/>
          </w:tcPr>
          <w:p>
            <w:r>
              <w:t>API integration, core feature development, and Redux setup</w:t>
            </w:r>
          </w:p>
        </w:tc>
      </w:tr>
      <w:tr>
        <w:tc>
          <w:tcPr>
            <w:tcW w:type="dxa" w:w="4320"/>
          </w:tcPr>
          <w:p>
            <w:r>
              <w:t>Week 3</w:t>
            </w:r>
          </w:p>
        </w:tc>
        <w:tc>
          <w:tcPr>
            <w:tcW w:type="dxa" w:w="4320"/>
          </w:tcPr>
          <w:p>
            <w:r>
              <w:t>Pagination, sorting, testing, and error handling</w:t>
            </w:r>
          </w:p>
        </w:tc>
      </w:tr>
      <w:tr>
        <w:tc>
          <w:tcPr>
            <w:tcW w:type="dxa" w:w="4320"/>
          </w:tcPr>
          <w:p>
            <w:r>
              <w:t>Week 4</w:t>
            </w:r>
          </w:p>
        </w:tc>
        <w:tc>
          <w:tcPr>
            <w:tcW w:type="dxa" w:w="4320"/>
          </w:tcPr>
          <w:p>
            <w:r>
              <w:t>UI/UX refinements, final testing, deployment, and documentation</w:t>
            </w:r>
          </w:p>
        </w:tc>
      </w:tr>
    </w:tbl>
    <w:p>
      <w:pPr>
        <w:pStyle w:val="Heading2"/>
      </w:pPr>
      <w:r>
        <w:t>2. Milestones</w:t>
      </w:r>
    </w:p>
    <w:p>
      <w:pPr>
        <w:pStyle w:val="Heading3"/>
      </w:pPr>
      <w:r>
        <w:t>Week 1: Project Setup &amp; Basic Layout</w:t>
      </w:r>
    </w:p>
    <w:p>
      <w:r>
        <w:t>- Install required dependencies (React, Redux, API tools)</w:t>
      </w:r>
    </w:p>
    <w:p>
      <w:r>
        <w:t>- Create wireframes and finalize UI/UX design</w:t>
      </w:r>
    </w:p>
    <w:p>
      <w:r>
        <w:t>- Develop the basic structure of the application</w:t>
      </w:r>
    </w:p>
    <w:p>
      <w:pPr>
        <w:pStyle w:val="Heading3"/>
      </w:pPr>
      <w:r>
        <w:t>Week 2: Core Features Development</w:t>
      </w:r>
    </w:p>
    <w:p>
      <w:r>
        <w:t>- Integrate the third-party movie API</w:t>
      </w:r>
    </w:p>
    <w:p>
      <w:r>
        <w:t>- Implement search, filtering (genre, rating, year)</w:t>
      </w:r>
    </w:p>
    <w:p>
      <w:r>
        <w:t>- Establish Redux state management</w:t>
      </w:r>
    </w:p>
    <w:p>
      <w:pPr>
        <w:pStyle w:val="Heading3"/>
      </w:pPr>
      <w:r>
        <w:t>Week 3: Advanced Features &amp; Testing</w:t>
      </w:r>
    </w:p>
    <w:p>
      <w:r>
        <w:t>- Add pagination and sorting functionality</w:t>
      </w:r>
    </w:p>
    <w:p>
      <w:r>
        <w:t>- Conduct unit tests using Jest</w:t>
      </w:r>
    </w:p>
    <w:p>
      <w:r>
        <w:t>- Implement error handling for API failures</w:t>
      </w:r>
    </w:p>
    <w:p>
      <w:pPr>
        <w:pStyle w:val="Heading3"/>
      </w:pPr>
      <w:r>
        <w:t>Week 4: Deployment &amp; Finalization</w:t>
      </w:r>
    </w:p>
    <w:p>
      <w:r>
        <w:t>- Improve UI with animations and responsiveness</w:t>
      </w:r>
    </w:p>
    <w:p>
      <w:r>
        <w:t>- Conduct end-to-end testing</w:t>
      </w:r>
    </w:p>
    <w:p>
      <w:r>
        <w:t>- Deploy the application to Heroku/Netlify</w:t>
      </w:r>
    </w:p>
    <w:p>
      <w:r>
        <w:t>- Prepare final documentation</w:t>
      </w:r>
    </w:p>
    <w:p>
      <w:pPr>
        <w:pStyle w:val="Heading2"/>
      </w:pPr>
      <w:r>
        <w:t>3. Deliverables</w:t>
      </w:r>
    </w:p>
    <w:p>
      <w:r>
        <w:t>- **Week 1:** Wireframes, UI layout, project setup</w:t>
      </w:r>
    </w:p>
    <w:p>
      <w:r>
        <w:t>- **Week 2:** API integration, core components, Redux setup</w:t>
      </w:r>
    </w:p>
    <w:p>
      <w:r>
        <w:t>- **Week 3:** Pagination, sorting, unit tests, error handling</w:t>
      </w:r>
    </w:p>
    <w:p>
      <w:r>
        <w:t>- **Week 4:** Final UI improvements, deployment, full project documentation</w:t>
      </w:r>
    </w:p>
    <w:p>
      <w:pPr>
        <w:pStyle w:val="Heading2"/>
      </w:pPr>
      <w:r>
        <w:t>4. Resource Allocation</w:t>
      </w:r>
    </w:p>
    <w:p>
      <w:r>
        <w:t>The project team will be divided into the following roles with specific responsibilities: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Responsibilities</w:t>
            </w:r>
          </w:p>
        </w:tc>
      </w:tr>
      <w:tr>
        <w:tc>
          <w:tcPr>
            <w:tcW w:type="dxa" w:w="4320"/>
          </w:tcPr>
          <w:p>
            <w:r>
              <w:t>Frontend Developer</w:t>
            </w:r>
          </w:p>
        </w:tc>
        <w:tc>
          <w:tcPr>
            <w:tcW w:type="dxa" w:w="4320"/>
          </w:tcPr>
          <w:p>
            <w:r>
              <w:t>UI/UX implementation, React component development</w:t>
            </w:r>
          </w:p>
        </w:tc>
      </w:tr>
      <w:tr>
        <w:tc>
          <w:tcPr>
            <w:tcW w:type="dxa" w:w="4320"/>
          </w:tcPr>
          <w:p>
            <w:r>
              <w:t>Backend/API Developer</w:t>
            </w:r>
          </w:p>
        </w:tc>
        <w:tc>
          <w:tcPr>
            <w:tcW w:type="dxa" w:w="4320"/>
          </w:tcPr>
          <w:p>
            <w:r>
              <w:t>API integration, data handling, error management</w:t>
            </w:r>
          </w:p>
        </w:tc>
      </w:tr>
      <w:tr>
        <w:tc>
          <w:tcPr>
            <w:tcW w:type="dxa" w:w="4320"/>
          </w:tcPr>
          <w:p>
            <w:r>
              <w:t>QA Tester</w:t>
            </w:r>
          </w:p>
        </w:tc>
        <w:tc>
          <w:tcPr>
            <w:tcW w:type="dxa" w:w="4320"/>
          </w:tcPr>
          <w:p>
            <w:r>
              <w:t>Unit testing, debugging, and quality assurance</w:t>
            </w:r>
          </w:p>
        </w:tc>
      </w:tr>
      <w:tr>
        <w:tc>
          <w:tcPr>
            <w:tcW w:type="dxa" w:w="4320"/>
          </w:tcPr>
          <w:p>
            <w:r>
              <w:t>Project Manager</w:t>
            </w:r>
          </w:p>
        </w:tc>
        <w:tc>
          <w:tcPr>
            <w:tcW w:type="dxa" w:w="4320"/>
          </w:tcPr>
          <w:p>
            <w:r>
              <w:t>Task assignment, milestone tracking, and documentation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