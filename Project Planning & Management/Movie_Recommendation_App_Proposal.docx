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w:t>
      </w:r>
    </w:p>
    <w:p>
      <w:pPr>
        <w:pStyle w:val="Heading2"/>
      </w:pPr>
      <w:r>
        <w:t>1. Overview of the Project</w:t>
      </w:r>
    </w:p>
    <w:p>
      <w:r>
        <w:t>The "Movie Recommendation App using React" is an interactive web application designed to provide users with personalized movie recommendations based on genres, trending movies, and user preferences. The application will feature an intuitive and responsive user interface, allowing users to search for movies, apply filters, and browse recommendations with ease. The system will fetch real-time movie data from a third-party API such as The Movie Database (TMDb) API, ensuring up-to-date and relevant recommendations.</w:t>
      </w:r>
    </w:p>
    <w:p>
      <w:pPr>
        <w:pStyle w:val="Heading2"/>
      </w:pPr>
      <w:r>
        <w:t>2. Objectives</w:t>
      </w:r>
    </w:p>
    <w:p>
      <w:r>
        <w:t>- Develop a user-friendly movie recommendation platform using React.</w:t>
      </w:r>
    </w:p>
    <w:p>
      <w:r>
        <w:t>- Integrate a third-party movie API for real-time data fetching.</w:t>
      </w:r>
    </w:p>
    <w:p>
      <w:r>
        <w:t>- Implement features such as search, filtering (by genre, year, rating), and pagination.</w:t>
      </w:r>
    </w:p>
    <w:p>
      <w:r>
        <w:t>- Manage global state efficiently using Redux for seamless user experience.</w:t>
      </w:r>
    </w:p>
    <w:p>
      <w:r>
        <w:t>- Enhance user experience with responsive UI design and animations.</w:t>
      </w:r>
    </w:p>
    <w:p>
      <w:r>
        <w:t>- Ensure scalability and maintainability with a modular software architecture.</w:t>
      </w:r>
    </w:p>
    <w:p>
      <w:r>
        <w:t>- Deploy the final application to a cloud platform like Heroku or Netlify for accessibility.</w:t>
      </w:r>
    </w:p>
    <w:p>
      <w:pPr>
        <w:pStyle w:val="Heading2"/>
      </w:pPr>
      <w:r>
        <w:t>3. Scope of the Project</w:t>
      </w:r>
    </w:p>
    <w:p>
      <w:pPr>
        <w:pStyle w:val="Heading3"/>
      </w:pPr>
      <w:r>
        <w:t>In-Scope Features:</w:t>
      </w:r>
    </w:p>
    <w:p>
      <w:pPr>
        <w:pStyle w:val="Heading4"/>
      </w:pPr>
      <w:r>
        <w:t>Frontend Development</w:t>
      </w:r>
    </w:p>
    <w:p>
      <w:r>
        <w:t>- Build a React-based UI for movie browsing and recommendation.</w:t>
      </w:r>
    </w:p>
    <w:p>
      <w:r>
        <w:t>- Implement a responsive and visually appealing design.</w:t>
      </w:r>
    </w:p>
    <w:p>
      <w:r>
        <w:t>- Include a search bar for quick movie lookups.</w:t>
      </w:r>
    </w:p>
    <w:p>
      <w:r>
        <w:t>- Enable filtering options (genre, year, rating) for refined searches.</w:t>
      </w:r>
    </w:p>
    <w:p>
      <w:r>
        <w:t>- Implement pagination for handling large movie datasets.</w:t>
      </w:r>
    </w:p>
    <w:p>
      <w:pPr>
        <w:pStyle w:val="Heading4"/>
      </w:pPr>
      <w:r>
        <w:t>Backend &amp; API Integration</w:t>
      </w:r>
    </w:p>
    <w:p>
      <w:r>
        <w:t>- Use a third-party movie API (e.g., TMDb API) for real-time movie data retrieval.</w:t>
      </w:r>
    </w:p>
    <w:p>
      <w:r>
        <w:t>- Handle API requests efficiently with error handling mechanisms.</w:t>
      </w:r>
    </w:p>
    <w:p>
      <w:pPr>
        <w:pStyle w:val="Heading4"/>
      </w:pPr>
      <w:r>
        <w:t>State Management</w:t>
      </w:r>
    </w:p>
    <w:p>
      <w:r>
        <w:t>- Utilize Redux for managing global state, including movie lists and user preferences.</w:t>
      </w:r>
    </w:p>
    <w:p>
      <w:pPr>
        <w:pStyle w:val="Heading4"/>
      </w:pPr>
      <w:r>
        <w:t>Testing &amp; Deployment</w:t>
      </w:r>
    </w:p>
    <w:p>
      <w:r>
        <w:t>- Conduct unit testing using Jest to ensure component reliability.</w:t>
      </w:r>
    </w:p>
    <w:p>
      <w:r>
        <w:t>- Deploy the app on platforms like Heroku or Netlify for live access.</w:t>
      </w:r>
    </w:p>
    <w:p>
      <w:pPr>
        <w:pStyle w:val="Heading3"/>
      </w:pPr>
      <w:r>
        <w:t>Out of Scope:</w:t>
      </w:r>
    </w:p>
    <w:p>
      <w:r>
        <w:t>- Developing a custom backend for movie data storage.</w:t>
      </w:r>
    </w:p>
    <w:p>
      <w:r>
        <w:t>- Implementing a recommendation algorithm beyond API-provided suggestions.</w:t>
      </w:r>
    </w:p>
    <w:p>
      <w:r>
        <w:t>- Multi-language support or advanced AI-driven recommendations.</w:t>
      </w:r>
    </w:p>
    <w:p>
      <w:r>
        <w:t>- Extensive user authentication beyond basic state management.</w:t>
      </w:r>
    </w:p>
    <w:p>
      <w:pPr>
        <w:pStyle w:val="Heading2"/>
      </w:pPr>
      <w:r>
        <w:t>4. Expected Outcomes</w:t>
      </w:r>
    </w:p>
    <w:p>
      <w:r>
        <w:t>- A fully functional movie recommendation application with seamless user interaction.</w:t>
      </w:r>
    </w:p>
    <w:p>
      <w:r>
        <w:t>- Real-time movie updates using API integration.</w:t>
      </w:r>
    </w:p>
    <w:p>
      <w:r>
        <w:t>- A structured and maintainable codebase following best practices.</w:t>
      </w:r>
    </w:p>
    <w:p>
      <w:r>
        <w:t>- Successful deployment, making the application accessible online.</w:t>
      </w:r>
    </w:p>
    <w:p>
      <w:pPr>
        <w:pStyle w:val="Heading2"/>
      </w:pPr>
      <w:r>
        <w:t>5. Project Constraints</w:t>
      </w:r>
    </w:p>
    <w:p>
      <w:r>
        <w:t>- Dependency on third-party APIs for movie data.</w:t>
      </w:r>
    </w:p>
    <w:p>
      <w:r>
        <w:t>- Limited development timeframe of four weeks.</w:t>
      </w:r>
    </w:p>
    <w:p>
      <w:r>
        <w:t>- Need for efficient state management to prevent performance bottlenecks.</w:t>
      </w:r>
    </w:p>
    <w:p>
      <w:pPr>
        <w:pStyle w:val="Heading2"/>
      </w:pPr>
      <w:r>
        <w:t>6. Conclusion</w:t>
      </w:r>
    </w:p>
    <w:p>
      <w:r>
        <w:t>This project aims to provide an engaging and user-friendly movie recommendation experience using React. By leveraging API integration, Redux state management, and responsive UI design, the application will offer a seamless browsing experience. The development process will follow a structured plan to ensure timely completion and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