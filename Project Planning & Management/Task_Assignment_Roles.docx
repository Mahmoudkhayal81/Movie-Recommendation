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F72C" w14:textId="77777777" w:rsidR="001E7203" w:rsidRPr="001E7203" w:rsidRDefault="001E7203" w:rsidP="001E7203">
      <w:r w:rsidRPr="001E7203">
        <w:rPr>
          <w:b/>
          <w:bCs/>
        </w:rPr>
        <w:t>Task Assignment &amp; Roles</w:t>
      </w:r>
    </w:p>
    <w:p w14:paraId="6E661358" w14:textId="77777777" w:rsidR="001E7203" w:rsidRPr="001E7203" w:rsidRDefault="001E7203" w:rsidP="001E7203">
      <w:pPr>
        <w:rPr>
          <w:b/>
          <w:bCs/>
        </w:rPr>
      </w:pPr>
      <w:r w:rsidRPr="001E7203">
        <w:rPr>
          <w:b/>
          <w:bCs/>
        </w:rPr>
        <w:t>Project Team: Frontend Development Team</w:t>
      </w:r>
    </w:p>
    <w:p w14:paraId="5D01184B" w14:textId="77777777" w:rsidR="001E7203" w:rsidRPr="001E7203" w:rsidRDefault="001E7203" w:rsidP="001E7203">
      <w:r w:rsidRPr="001E7203">
        <w:rPr>
          <w:b/>
          <w:bCs/>
        </w:rPr>
        <w:t>Team Composition:</w:t>
      </w:r>
      <w:r w:rsidRPr="001E7203">
        <w:t xml:space="preserve"> 4 Frontend Developers</w:t>
      </w:r>
    </w:p>
    <w:p w14:paraId="0E0DE2DF" w14:textId="77777777" w:rsidR="001E7203" w:rsidRPr="001E7203" w:rsidRDefault="001E7203" w:rsidP="001E7203">
      <w:pPr>
        <w:rPr>
          <w:b/>
          <w:bCs/>
        </w:rPr>
      </w:pPr>
      <w:r w:rsidRPr="001E7203">
        <w:rPr>
          <w:b/>
          <w:bCs/>
        </w:rPr>
        <w:t>Roles &amp; Responsibilities</w:t>
      </w:r>
    </w:p>
    <w:p w14:paraId="45C52E86" w14:textId="77777777" w:rsidR="001E7203" w:rsidRPr="001E7203" w:rsidRDefault="001E7203" w:rsidP="001E7203">
      <w:pPr>
        <w:rPr>
          <w:b/>
          <w:bCs/>
        </w:rPr>
      </w:pPr>
      <w:r w:rsidRPr="001E7203">
        <w:rPr>
          <w:b/>
          <w:bCs/>
        </w:rPr>
        <w:t>Frontend Developers (All Team Members)</w:t>
      </w:r>
    </w:p>
    <w:p w14:paraId="38969648" w14:textId="77777777" w:rsidR="001E7203" w:rsidRPr="001E7203" w:rsidRDefault="001E7203" w:rsidP="001E7203">
      <w:r w:rsidRPr="001E7203">
        <w:t>Each team member will collaboratively work on the frontend development of the project, ensuring efficient development and seamless integration of all components. The responsibilities include:</w:t>
      </w:r>
    </w:p>
    <w:p w14:paraId="04102C90" w14:textId="77777777" w:rsidR="001E7203" w:rsidRPr="001E7203" w:rsidRDefault="001E7203" w:rsidP="001E7203">
      <w:pPr>
        <w:numPr>
          <w:ilvl w:val="0"/>
          <w:numId w:val="10"/>
        </w:numPr>
      </w:pPr>
      <w:r w:rsidRPr="001E7203">
        <w:rPr>
          <w:b/>
          <w:bCs/>
        </w:rPr>
        <w:t>UI Development &amp; Component Design</w:t>
      </w:r>
    </w:p>
    <w:p w14:paraId="7B8A5312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Implement responsive and interactive UI components using React.</w:t>
      </w:r>
    </w:p>
    <w:p w14:paraId="04A1D3AD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Ensure consistency with the project’s design system and wireframes.</w:t>
      </w:r>
    </w:p>
    <w:p w14:paraId="4F424A52" w14:textId="77777777" w:rsidR="001E7203" w:rsidRPr="001E7203" w:rsidRDefault="001E7203" w:rsidP="001E7203">
      <w:pPr>
        <w:numPr>
          <w:ilvl w:val="0"/>
          <w:numId w:val="10"/>
        </w:numPr>
      </w:pPr>
      <w:r w:rsidRPr="001E7203">
        <w:rPr>
          <w:b/>
          <w:bCs/>
        </w:rPr>
        <w:t>State Management &amp; API Integration</w:t>
      </w:r>
    </w:p>
    <w:p w14:paraId="3D2A07A7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Manage global state using Redux for efficient data handling.</w:t>
      </w:r>
    </w:p>
    <w:p w14:paraId="10745FAC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Integrate third-party APIs (e.g., The Movie Database API) for fetching movie data.</w:t>
      </w:r>
    </w:p>
    <w:p w14:paraId="5B870055" w14:textId="77777777" w:rsidR="001E7203" w:rsidRPr="001E7203" w:rsidRDefault="001E7203" w:rsidP="001E7203">
      <w:pPr>
        <w:numPr>
          <w:ilvl w:val="0"/>
          <w:numId w:val="10"/>
        </w:numPr>
      </w:pPr>
      <w:r w:rsidRPr="001E7203">
        <w:rPr>
          <w:b/>
          <w:bCs/>
        </w:rPr>
        <w:t>Feature Implementation</w:t>
      </w:r>
    </w:p>
    <w:p w14:paraId="65249538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Develop key features such as search, filtering, sorting, and pagination.</w:t>
      </w:r>
    </w:p>
    <w:p w14:paraId="477D651A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Optimize UI/UX for better user interaction and performance.</w:t>
      </w:r>
    </w:p>
    <w:p w14:paraId="309C7588" w14:textId="77777777" w:rsidR="001E7203" w:rsidRPr="001E7203" w:rsidRDefault="001E7203" w:rsidP="001E7203">
      <w:pPr>
        <w:numPr>
          <w:ilvl w:val="0"/>
          <w:numId w:val="10"/>
        </w:numPr>
      </w:pPr>
      <w:r w:rsidRPr="001E7203">
        <w:rPr>
          <w:b/>
          <w:bCs/>
        </w:rPr>
        <w:t>Code Quality &amp; Testing</w:t>
      </w:r>
    </w:p>
    <w:p w14:paraId="7D55A923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Write clean, maintainable, and modular code following best practices.</w:t>
      </w:r>
    </w:p>
    <w:p w14:paraId="5A468F89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Conduct unit testing using Jest to ensure component reliability.</w:t>
      </w:r>
    </w:p>
    <w:p w14:paraId="5FFD634B" w14:textId="77777777" w:rsidR="001E7203" w:rsidRPr="001E7203" w:rsidRDefault="001E7203" w:rsidP="001E7203">
      <w:pPr>
        <w:numPr>
          <w:ilvl w:val="0"/>
          <w:numId w:val="10"/>
        </w:numPr>
      </w:pPr>
      <w:r w:rsidRPr="001E7203">
        <w:rPr>
          <w:b/>
          <w:bCs/>
        </w:rPr>
        <w:t>Performance Optimization &amp; Bug Fixing</w:t>
      </w:r>
    </w:p>
    <w:p w14:paraId="16D71D00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Optimize app performance for smooth user experience.</w:t>
      </w:r>
    </w:p>
    <w:p w14:paraId="558039ED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Debug and resolve UI/functional issues as they arise.</w:t>
      </w:r>
    </w:p>
    <w:p w14:paraId="333B2A64" w14:textId="77777777" w:rsidR="001E7203" w:rsidRPr="001E7203" w:rsidRDefault="001E7203" w:rsidP="001E7203">
      <w:pPr>
        <w:numPr>
          <w:ilvl w:val="0"/>
          <w:numId w:val="10"/>
        </w:numPr>
      </w:pPr>
      <w:r w:rsidRPr="001E7203">
        <w:rPr>
          <w:b/>
          <w:bCs/>
        </w:rPr>
        <w:t>Deployment &amp; Documentation</w:t>
      </w:r>
    </w:p>
    <w:p w14:paraId="7FD60A60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 xml:space="preserve">Deploy the project on a hosting platform (e.g., Netlify, </w:t>
      </w:r>
      <w:proofErr w:type="spellStart"/>
      <w:r w:rsidRPr="001E7203">
        <w:t>Vercel</w:t>
      </w:r>
      <w:proofErr w:type="spellEnd"/>
      <w:r w:rsidRPr="001E7203">
        <w:t>).</w:t>
      </w:r>
    </w:p>
    <w:p w14:paraId="51591317" w14:textId="77777777" w:rsidR="001E7203" w:rsidRPr="001E7203" w:rsidRDefault="001E7203" w:rsidP="001E7203">
      <w:pPr>
        <w:numPr>
          <w:ilvl w:val="1"/>
          <w:numId w:val="10"/>
        </w:numPr>
      </w:pPr>
      <w:r w:rsidRPr="001E7203">
        <w:t>Document key aspects of the project, including setup instructions and feature implementation details.</w:t>
      </w:r>
    </w:p>
    <w:p w14:paraId="613E29E7" w14:textId="77777777" w:rsidR="001E7203" w:rsidRPr="001E7203" w:rsidRDefault="001E7203" w:rsidP="001E7203">
      <w:pPr>
        <w:rPr>
          <w:b/>
          <w:bCs/>
        </w:rPr>
      </w:pPr>
      <w:r w:rsidRPr="001E7203">
        <w:rPr>
          <w:b/>
          <w:bCs/>
        </w:rPr>
        <w:lastRenderedPageBreak/>
        <w:t>Collaboration &amp; Communication</w:t>
      </w:r>
    </w:p>
    <w:p w14:paraId="28DA66E0" w14:textId="77777777" w:rsidR="001E7203" w:rsidRPr="001E7203" w:rsidRDefault="001E7203" w:rsidP="001E7203">
      <w:pPr>
        <w:numPr>
          <w:ilvl w:val="0"/>
          <w:numId w:val="11"/>
        </w:numPr>
      </w:pPr>
      <w:r w:rsidRPr="001E7203">
        <w:t>Regular team meetings to discuss progress, challenges, and improvements.</w:t>
      </w:r>
    </w:p>
    <w:p w14:paraId="5DA95EB0" w14:textId="77777777" w:rsidR="001E7203" w:rsidRPr="001E7203" w:rsidRDefault="001E7203" w:rsidP="001E7203">
      <w:pPr>
        <w:numPr>
          <w:ilvl w:val="0"/>
          <w:numId w:val="11"/>
        </w:numPr>
      </w:pPr>
      <w:r w:rsidRPr="001E7203">
        <w:t>Use version control (Git/GitHub) for collaborative development and code reviews.</w:t>
      </w:r>
    </w:p>
    <w:p w14:paraId="45A2726F" w14:textId="77777777" w:rsidR="001E7203" w:rsidRPr="001E7203" w:rsidRDefault="001E7203" w:rsidP="001E7203">
      <w:pPr>
        <w:numPr>
          <w:ilvl w:val="0"/>
          <w:numId w:val="11"/>
        </w:numPr>
      </w:pPr>
      <w:r w:rsidRPr="001E7203">
        <w:t>Utilize project management tools (e.g., Trello, Jira) for task tracking and assignment.</w:t>
      </w:r>
    </w:p>
    <w:p w14:paraId="040CE6C4" w14:textId="77777777" w:rsidR="001E7203" w:rsidRPr="001E7203" w:rsidRDefault="001E7203" w:rsidP="001E7203">
      <w:r w:rsidRPr="001E7203">
        <w:t>This document ensures clarity in task distribution and collaboration within the frontend development team.</w:t>
      </w:r>
    </w:p>
    <w:p w14:paraId="22C5E0AF" w14:textId="2ACA7EAD" w:rsidR="005950A5" w:rsidRDefault="005950A5"/>
    <w:sectPr w:rsidR="00595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3410FB"/>
    <w:multiLevelType w:val="multilevel"/>
    <w:tmpl w:val="2720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072A6"/>
    <w:multiLevelType w:val="multilevel"/>
    <w:tmpl w:val="54B8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540150">
    <w:abstractNumId w:val="8"/>
  </w:num>
  <w:num w:numId="2" w16cid:durableId="1115636116">
    <w:abstractNumId w:val="6"/>
  </w:num>
  <w:num w:numId="3" w16cid:durableId="368915085">
    <w:abstractNumId w:val="5"/>
  </w:num>
  <w:num w:numId="4" w16cid:durableId="588316817">
    <w:abstractNumId w:val="4"/>
  </w:num>
  <w:num w:numId="5" w16cid:durableId="1828746054">
    <w:abstractNumId w:val="7"/>
  </w:num>
  <w:num w:numId="6" w16cid:durableId="561869738">
    <w:abstractNumId w:val="3"/>
  </w:num>
  <w:num w:numId="7" w16cid:durableId="1666133002">
    <w:abstractNumId w:val="2"/>
  </w:num>
  <w:num w:numId="8" w16cid:durableId="1952122981">
    <w:abstractNumId w:val="1"/>
  </w:num>
  <w:num w:numId="9" w16cid:durableId="1295714280">
    <w:abstractNumId w:val="0"/>
  </w:num>
  <w:num w:numId="10" w16cid:durableId="754397990">
    <w:abstractNumId w:val="9"/>
  </w:num>
  <w:num w:numId="11" w16cid:durableId="2139908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203"/>
    <w:rsid w:val="0029639D"/>
    <w:rsid w:val="00326F90"/>
    <w:rsid w:val="005950A5"/>
    <w:rsid w:val="00AA1D8D"/>
    <w:rsid w:val="00B054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FCAFA"/>
  <w14:defaultImageDpi w14:val="300"/>
  <w15:docId w15:val="{4403ED66-98B3-4A83-92E5-45910488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Aymen Elbanawey</cp:lastModifiedBy>
  <cp:revision>3</cp:revision>
  <dcterms:created xsi:type="dcterms:W3CDTF">2013-12-23T23:15:00Z</dcterms:created>
  <dcterms:modified xsi:type="dcterms:W3CDTF">2025-03-20T15:51:00Z</dcterms:modified>
  <cp:category/>
</cp:coreProperties>
</file>