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Suggested Improvements – Areas Where the Project Can Be Enhanced</w:t>
      </w:r>
    </w:p>
    <w:p>
      <w:pPr>
        <w:pStyle w:val="Heading2"/>
      </w:pPr>
      <w:r>
        <w:t>Introduction</w:t>
      </w:r>
    </w:p>
    <w:p>
      <w:r>
        <w:t>This document outlines suggested improvements for the Movie Recommendation App project. Based on the lecturer’s feedback and our internal evaluation, these enhancements aim to improve functionality, user experience, and overall project quality.</w:t>
      </w:r>
    </w:p>
    <w:p>
      <w:pPr>
        <w:pStyle w:val="Heading2"/>
      </w:pPr>
      <w:r>
        <w:t>1. UI/UX Enhancements</w:t>
      </w:r>
    </w:p>
    <w:p>
      <w:r>
        <w:t>- Improve the visual appeal with a more modern and intuitive design.</w:t>
        <w:br/>
        <w:t>- Implement smooth animations and transitions for better user experience.</w:t>
        <w:br/>
        <w:t>- Enhance accessibility features to ensure usability for all users.</w:t>
        <w:br/>
        <w:t>- Optimize layout for better responsiveness on different devices.</w:t>
      </w:r>
    </w:p>
    <w:p>
      <w:pPr>
        <w:pStyle w:val="Heading2"/>
      </w:pPr>
      <w:r>
        <w:t>2. Performance Optimization</w:t>
      </w:r>
    </w:p>
    <w:p>
      <w:r>
        <w:t>- Reduce unnecessary API calls by implementing caching mechanisms.</w:t>
        <w:br/>
        <w:t>- Optimize state management by using Redux efficiently and minimizing re-renders.</w:t>
        <w:br/>
        <w:t>- Implement lazy loading for images and movie lists to improve page load time.</w:t>
      </w:r>
    </w:p>
    <w:p>
      <w:pPr>
        <w:pStyle w:val="Heading2"/>
      </w:pPr>
      <w:r>
        <w:t>3. Feature Enhancements</w:t>
      </w:r>
    </w:p>
    <w:p>
      <w:r>
        <w:t>- Implement user authentication to allow personalized recommendations.</w:t>
        <w:br/>
        <w:t>- Add a “Watchlist” feature where users can save movies for later viewing.</w:t>
        <w:br/>
        <w:t>- Provide real-time trending movie updates and notifications.</w:t>
        <w:br/>
        <w:t>- Introduce a rating and review system where users can leave feedback on movies.</w:t>
      </w:r>
    </w:p>
    <w:p>
      <w:pPr>
        <w:pStyle w:val="Heading2"/>
      </w:pPr>
      <w:r>
        <w:t>4. API &amp; Data Handling Improvements</w:t>
      </w:r>
    </w:p>
    <w:p>
      <w:r>
        <w:t>- Improve error handling to display meaningful messages to users.</w:t>
        <w:br/>
        <w:t>- Implement a retry mechanism for API requests in case of failures.</w:t>
        <w:br/>
        <w:t>- Use GraphQL instead of REST for more efficient data fetching if applicable.</w:t>
      </w:r>
    </w:p>
    <w:p>
      <w:pPr>
        <w:pStyle w:val="Heading2"/>
      </w:pPr>
      <w:r>
        <w:t>5. Testing &amp; Debugging Enhancements</w:t>
      </w:r>
    </w:p>
    <w:p>
      <w:r>
        <w:t>- Increase test coverage for components and API interactions.</w:t>
        <w:br/>
        <w:t>- Implement end-to-end testing using Cypress.</w:t>
        <w:br/>
        <w:t>- Set up continuous integration (CI) to automatically run tests before deployment.</w:t>
      </w:r>
    </w:p>
    <w:p>
      <w:pPr>
        <w:pStyle w:val="Heading2"/>
      </w:pPr>
      <w:r>
        <w:t>6. Documentation &amp; Deployment Improvements</w:t>
      </w:r>
    </w:p>
    <w:p>
      <w:r>
        <w:t>- Enhance project documentation with detailed setup instructions and API usage examples.</w:t>
        <w:br/>
        <w:t>- Provide a demo video showcasing app features.</w:t>
        <w:br/>
        <w:t>- Optimize deployment for better performance on Netlify or Vercel.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