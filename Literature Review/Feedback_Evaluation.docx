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Feedback &amp; Evaluation – Lecturer’s Assessment of the Project</w:t>
      </w:r>
    </w:p>
    <w:p>
      <w:pPr>
        <w:pStyle w:val="Heading2"/>
      </w:pPr>
      <w:r>
        <w:t>Introduction</w:t>
      </w:r>
    </w:p>
    <w:p>
      <w:r>
        <w:t>This document summarizes the feedback and evaluation provided by the lecturer on the Movie Recommendation App project. It highlights key areas of assessment, strengths, areas for improvement, and overall grading considerations.</w:t>
      </w:r>
    </w:p>
    <w:p>
      <w:pPr>
        <w:pStyle w:val="Heading2"/>
      </w:pPr>
      <w:r>
        <w:t>Lecturer's Evaluation Criteria</w:t>
      </w:r>
    </w:p>
    <w:p>
      <w:r>
        <w:t>The project is assessed based on the following key criteria:</w:t>
        <w:br/>
        <w:t>1. **Functionality &amp; Performance** – Whether the app meets its functional requirements, including search, filtering, and recommendation features.</w:t>
        <w:br/>
        <w:t>2. **UI/UX Design** – The effectiveness, responsiveness, and accessibility of the user interface.</w:t>
        <w:br/>
        <w:t>3. **Code Quality &amp; Best Practices** – Clean, maintainable, and optimized code structure following best practices.</w:t>
        <w:br/>
        <w:t>4. **API Integration &amp; State Management** – Proper integration of the third-party API and efficient state management using Redux.</w:t>
        <w:br/>
        <w:t>5. **Testing &amp; Error Handling** – Implementation of unit tests, handling of API errors, and system stability.</w:t>
        <w:br/>
        <w:t>6. **Project Documentation** – Completeness and clarity of project documentation.</w:t>
        <w:br/>
        <w:t>7. **Innovation &amp; Creativity** – Additional features or enhancements beyond the basic requirements.</w:t>
        <w:br/>
      </w:r>
    </w:p>
    <w:p>
      <w:pPr>
        <w:pStyle w:val="Heading2"/>
      </w:pPr>
      <w:r>
        <w:t>Strengths of the Project</w:t>
      </w:r>
    </w:p>
    <w:p>
      <w:r>
        <w:t>- Well-structured and modular React components.</w:t>
        <w:br/>
        <w:t>- Effective integration of The Movie Database (TMDb) API.</w:t>
        <w:br/>
        <w:t>- Good user interface with responsiveness and accessibility considerations.</w:t>
        <w:br/>
        <w:t>- Efficient implementation of filtering, pagination, and sorting.</w:t>
        <w:br/>
        <w:t>- Proper use of Redux for managing global state.</w:t>
        <w:br/>
      </w:r>
    </w:p>
    <w:p>
      <w:pPr>
        <w:pStyle w:val="Heading2"/>
      </w:pPr>
      <w:r>
        <w:t>Suggested Improvements</w:t>
      </w:r>
    </w:p>
    <w:p>
      <w:r>
        <w:t>- Enhance UI design with more intuitive elements and animations.</w:t>
        <w:br/>
        <w:t>- Improve API error handling to display user-friendly messages.</w:t>
        <w:br/>
        <w:t>- Implement additional testing for better reliability.</w:t>
        <w:br/>
        <w:t>- Optimize performance by reducing unnecessary API calls.</w:t>
        <w:br/>
        <w:t>- Expand functionality by including user-based personalized recommendations.</w:t>
        <w:br/>
      </w:r>
    </w:p>
    <w:p>
      <w:pPr>
        <w:pStyle w:val="Heading2"/>
      </w:pPr>
      <w:r>
        <w:t>Overall Grading Considerations</w:t>
      </w:r>
    </w:p>
    <w:p>
      <w:r>
        <w:t>The lecturer's final assessment will consider the implementation quality, user experience, performance, and completeness of the project. Strong documentation and well-structured code will contribute positively to the overall grading.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